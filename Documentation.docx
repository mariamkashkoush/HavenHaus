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D6B66" w14:textId="7F4D5FE9" w:rsidR="00981314" w:rsidRDefault="00000000">
      <w:pPr>
        <w:pStyle w:val="Title"/>
      </w:pPr>
      <w:r>
        <w:t>Documentation</w:t>
      </w:r>
    </w:p>
    <w:p w14:paraId="24554514" w14:textId="7647CD41" w:rsidR="00600DD8" w:rsidRPr="00600DD8" w:rsidRDefault="00600DD8" w:rsidP="00600DD8">
      <w:pPr>
        <w:rPr>
          <w:b/>
          <w:bCs/>
          <w:color w:val="1F497D" w:themeColor="text2"/>
          <w:sz w:val="36"/>
          <w:szCs w:val="36"/>
        </w:rPr>
      </w:pPr>
      <w:r w:rsidRPr="00600DD8">
        <w:rPr>
          <w:b/>
          <w:bCs/>
          <w:color w:val="1F497D" w:themeColor="text2"/>
          <w:sz w:val="36"/>
          <w:szCs w:val="36"/>
        </w:rPr>
        <w:t>Project Structure</w:t>
      </w:r>
    </w:p>
    <w:p w14:paraId="3B9DFD06" w14:textId="77777777" w:rsidR="00981314" w:rsidRDefault="00000000">
      <w:pPr>
        <w:pStyle w:val="Heading1"/>
      </w:pPr>
      <w:r>
        <w:t>Root-Level Files</w:t>
      </w:r>
    </w:p>
    <w:p w14:paraId="3700A845" w14:textId="77777777" w:rsidR="00981314" w:rsidRDefault="00000000">
      <w:r>
        <w:t>• index.html: Main landing page displaying featured products.</w:t>
      </w:r>
    </w:p>
    <w:p w14:paraId="2F4437C8" w14:textId="77777777" w:rsidR="00981314" w:rsidRDefault="00000000">
      <w:r>
        <w:t>• login.html: Authentication page for logging in users.</w:t>
      </w:r>
    </w:p>
    <w:p w14:paraId="671CCFE4" w14:textId="77777777" w:rsidR="00981314" w:rsidRDefault="00000000">
      <w:r>
        <w:t>• register.html: Registration page for new user sign-up.</w:t>
      </w:r>
    </w:p>
    <w:p w14:paraId="57604EAB" w14:textId="77777777" w:rsidR="00981314" w:rsidRDefault="00000000">
      <w:pPr>
        <w:pStyle w:val="Heading1"/>
      </w:pPr>
      <w:r>
        <w:t>/css/</w:t>
      </w:r>
    </w:p>
    <w:p w14:paraId="24B6E518" w14:textId="77777777" w:rsidR="00981314" w:rsidRDefault="00000000">
      <w:r>
        <w:t>• style.css: Custom CSS for global layout, typography, spacing, and responsive behavior. Works in tandem with Bootstrap.</w:t>
      </w:r>
    </w:p>
    <w:p w14:paraId="177F7D92" w14:textId="77777777" w:rsidR="00981314" w:rsidRDefault="00000000">
      <w:pPr>
        <w:pStyle w:val="Heading1"/>
      </w:pPr>
      <w:r>
        <w:t>/js/</w:t>
      </w:r>
    </w:p>
    <w:p w14:paraId="11011831" w14:textId="77777777" w:rsidR="00981314" w:rsidRDefault="00000000">
      <w:r>
        <w:t>• main.js: Loads reusable components (navbar, footer) and controls shared frontend logic.</w:t>
      </w:r>
    </w:p>
    <w:p w14:paraId="7209D495" w14:textId="77777777" w:rsidR="00981314" w:rsidRDefault="00000000">
      <w:r>
        <w:t>• auth.js: Manages login and registration, validates credentials, and handles user sessions via localStorage.</w:t>
      </w:r>
    </w:p>
    <w:p w14:paraId="7E2D4E96" w14:textId="77777777" w:rsidR="00981314" w:rsidRDefault="00000000">
      <w:r>
        <w:t>• cart.js: Controls shopping cart behavior including adding/removing items and calculating totals.</w:t>
      </w:r>
    </w:p>
    <w:p w14:paraId="2B2CD771" w14:textId="77777777" w:rsidR="00981314" w:rsidRDefault="00000000">
      <w:r>
        <w:t>• checkout.js: Handles form validation and simulates order placement.</w:t>
      </w:r>
    </w:p>
    <w:p w14:paraId="7251C2C5" w14:textId="77777777" w:rsidR="00981314" w:rsidRDefault="00000000">
      <w:r>
        <w:t>• dashboard-customer.js: Displays order history and account controls for customers.</w:t>
      </w:r>
    </w:p>
    <w:p w14:paraId="45A9ECA9" w14:textId="77777777" w:rsidR="00981314" w:rsidRDefault="00000000">
      <w:r>
        <w:t>• dashboard-seller.js: Enables sellers to manage products and view sales analytics.</w:t>
      </w:r>
    </w:p>
    <w:p w14:paraId="22E8FB38" w14:textId="77777777" w:rsidR="00981314" w:rsidRDefault="00000000">
      <w:r>
        <w:t>• dashboard-admin.js: Allows admins to manage users, approve listings, and moderate the platform.</w:t>
      </w:r>
    </w:p>
    <w:p w14:paraId="5EFA556E" w14:textId="77777777" w:rsidR="00981314" w:rsidRDefault="00000000">
      <w:r>
        <w:t>• utils.js: Shared utility functions (e.g., loadComponent, getUser, logout).</w:t>
      </w:r>
    </w:p>
    <w:p w14:paraId="44AC3EBE" w14:textId="77777777" w:rsidR="00981314" w:rsidRDefault="00000000">
      <w:pPr>
        <w:pStyle w:val="Heading1"/>
      </w:pPr>
      <w:r>
        <w:t>/data/</w:t>
      </w:r>
    </w:p>
    <w:p w14:paraId="1EEFDA70" w14:textId="77777777" w:rsidR="00981314" w:rsidRDefault="00000000">
      <w:r>
        <w:t>• products.json: Contains static product entries (id, name, image, price, etc.).</w:t>
      </w:r>
    </w:p>
    <w:p w14:paraId="729BC53D" w14:textId="77777777" w:rsidR="00981314" w:rsidRDefault="00000000">
      <w:r>
        <w:t>• users.json: Stores predefined user credentials and roles.</w:t>
      </w:r>
    </w:p>
    <w:p w14:paraId="5CEAAB19" w14:textId="77777777" w:rsidR="00981314" w:rsidRDefault="00000000">
      <w:r>
        <w:t>• orders.json: Maintains mock order records placed during checkout.</w:t>
      </w:r>
    </w:p>
    <w:p w14:paraId="31B2B453" w14:textId="77777777" w:rsidR="00981314" w:rsidRDefault="00000000">
      <w:pPr>
        <w:pStyle w:val="Heading1"/>
      </w:pPr>
      <w:r>
        <w:lastRenderedPageBreak/>
        <w:t>/pages/</w:t>
      </w:r>
    </w:p>
    <w:p w14:paraId="2FBCB09D" w14:textId="77777777" w:rsidR="00981314" w:rsidRDefault="00000000">
      <w:r>
        <w:t>• catalog.html: Product listing interface with search and filtering capabilities.</w:t>
      </w:r>
    </w:p>
    <w:p w14:paraId="74D0566A" w14:textId="77777777" w:rsidR="00981314" w:rsidRDefault="00000000">
      <w:r>
        <w:t>• product.html: Single product detail view retrieved using a query parameter.</w:t>
      </w:r>
    </w:p>
    <w:p w14:paraId="77902979" w14:textId="77777777" w:rsidR="00981314" w:rsidRDefault="00000000">
      <w:r>
        <w:t>• cart.html: Displays all items in the cart and allows for cart modifications.</w:t>
      </w:r>
    </w:p>
    <w:p w14:paraId="709408A8" w14:textId="77777777" w:rsidR="00981314" w:rsidRDefault="00000000">
      <w:r>
        <w:t>• checkout.html: Provides a form for entering payment and shipping details.</w:t>
      </w:r>
    </w:p>
    <w:p w14:paraId="7A1CFF0D" w14:textId="77777777" w:rsidR="00981314" w:rsidRDefault="00000000">
      <w:r>
        <w:t>• dashboard-customer.html: Personalized interface for customers to view and manage orders.</w:t>
      </w:r>
    </w:p>
    <w:p w14:paraId="457196D3" w14:textId="77777777" w:rsidR="00981314" w:rsidRDefault="00000000">
      <w:r>
        <w:t>• dashboard-seller.html: Seller's control panel for managing inventory and tracking performance.</w:t>
      </w:r>
    </w:p>
    <w:p w14:paraId="31B3F54B" w14:textId="77777777" w:rsidR="00981314" w:rsidRDefault="00000000">
      <w:r>
        <w:t>• dashboard-admin.html: Admin access to user moderation, content review, and settings.</w:t>
      </w:r>
    </w:p>
    <w:p w14:paraId="5FD61383" w14:textId="77777777" w:rsidR="00981314" w:rsidRDefault="00000000">
      <w:r>
        <w:t>• not-found.html: 404 fallback page for invalid routes.</w:t>
      </w:r>
    </w:p>
    <w:p w14:paraId="32B77D8E" w14:textId="77777777" w:rsidR="00981314" w:rsidRDefault="00000000">
      <w:pPr>
        <w:pStyle w:val="Heading1"/>
      </w:pPr>
      <w:r>
        <w:t>/assets/</w:t>
      </w:r>
    </w:p>
    <w:p w14:paraId="445878D1" w14:textId="77777777" w:rsidR="00981314" w:rsidRDefault="00000000">
      <w:r>
        <w:t>• images/: Hosts all product-related images.</w:t>
      </w:r>
    </w:p>
    <w:p w14:paraId="111FC7AA" w14:textId="77777777" w:rsidR="00981314" w:rsidRDefault="00000000">
      <w:r>
        <w:t>• icons/: Contains interface icons and optional role-based graphics.</w:t>
      </w:r>
    </w:p>
    <w:p w14:paraId="0B3B8127" w14:textId="77777777" w:rsidR="00981314" w:rsidRDefault="00000000">
      <w:pPr>
        <w:pStyle w:val="Heading1"/>
      </w:pPr>
      <w:r>
        <w:t>/components/</w:t>
      </w:r>
    </w:p>
    <w:p w14:paraId="04D67815" w14:textId="77777777" w:rsidR="00981314" w:rsidRDefault="00000000">
      <w:r>
        <w:t>• navbar.html: A dynamic navigation bar rendered across all pages.</w:t>
      </w:r>
    </w:p>
    <w:p w14:paraId="32C978F9" w14:textId="77777777" w:rsidR="00981314" w:rsidRDefault="00000000">
      <w:r>
        <w:t>• footer.html: Standardized footer for consistent branding.</w:t>
      </w:r>
    </w:p>
    <w:p w14:paraId="7632BCE6" w14:textId="77777777" w:rsidR="00981314" w:rsidRDefault="00000000">
      <w:r>
        <w:t>• product-card.html: Optional snippet used for rendering individual product cards.</w:t>
      </w:r>
    </w:p>
    <w:p w14:paraId="1385B899" w14:textId="77777777" w:rsidR="00981314" w:rsidRDefault="00000000">
      <w:pPr>
        <w:pStyle w:val="Heading1"/>
      </w:pPr>
      <w:r>
        <w:t>/charts/</w:t>
      </w:r>
    </w:p>
    <w:p w14:paraId="658D6548" w14:textId="7E0DCF19" w:rsidR="00981314" w:rsidRDefault="00000000" w:rsidP="00600DD8">
      <w:r>
        <w:t>• sales.js: Utilizes Chart.js (or equivalent) to generate sales and performance charts in the seller dashboard.</w:t>
      </w:r>
    </w:p>
    <w:p w14:paraId="72F7FCD6" w14:textId="77777777" w:rsidR="00600DD8" w:rsidRDefault="00600DD8" w:rsidP="00600DD8"/>
    <w:sectPr w:rsidR="00600D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5763406">
    <w:abstractNumId w:val="8"/>
  </w:num>
  <w:num w:numId="2" w16cid:durableId="162009960">
    <w:abstractNumId w:val="6"/>
  </w:num>
  <w:num w:numId="3" w16cid:durableId="865632147">
    <w:abstractNumId w:val="5"/>
  </w:num>
  <w:num w:numId="4" w16cid:durableId="302584882">
    <w:abstractNumId w:val="4"/>
  </w:num>
  <w:num w:numId="5" w16cid:durableId="1535844363">
    <w:abstractNumId w:val="7"/>
  </w:num>
  <w:num w:numId="6" w16cid:durableId="900408072">
    <w:abstractNumId w:val="3"/>
  </w:num>
  <w:num w:numId="7" w16cid:durableId="1421832886">
    <w:abstractNumId w:val="2"/>
  </w:num>
  <w:num w:numId="8" w16cid:durableId="1660041757">
    <w:abstractNumId w:val="1"/>
  </w:num>
  <w:num w:numId="9" w16cid:durableId="169715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DD8"/>
    <w:rsid w:val="00981314"/>
    <w:rsid w:val="00AA1D8D"/>
    <w:rsid w:val="00B47730"/>
    <w:rsid w:val="00CB0664"/>
    <w:rsid w:val="00F07E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62B7B"/>
  <w14:defaultImageDpi w14:val="300"/>
  <w15:docId w15:val="{24952DAA-9BC9-4166-A95B-4495331C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على اسامه على السيد ابو عوف</cp:lastModifiedBy>
  <cp:revision>2</cp:revision>
  <dcterms:created xsi:type="dcterms:W3CDTF">2013-12-23T23:15:00Z</dcterms:created>
  <dcterms:modified xsi:type="dcterms:W3CDTF">2025-04-19T13:05:00Z</dcterms:modified>
  <cp:category/>
</cp:coreProperties>
</file>